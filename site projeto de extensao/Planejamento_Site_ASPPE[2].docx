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0133D" w14:textId="77777777" w:rsidR="00B542F7" w:rsidRDefault="006C05B3">
      <w:pPr>
        <w:pStyle w:val="Ttulo1"/>
      </w:pPr>
      <w:proofErr w:type="spellStart"/>
      <w:r>
        <w:t>Planejamento</w:t>
      </w:r>
      <w:proofErr w:type="spellEnd"/>
      <w:r>
        <w:t xml:space="preserve"> do Site – ASPPE</w:t>
      </w:r>
    </w:p>
    <w:p w14:paraId="177EC05D" w14:textId="77777777" w:rsidR="00B542F7" w:rsidRDefault="006C05B3">
      <w:pPr>
        <w:pStyle w:val="Ttulo2"/>
      </w:pPr>
      <w:r>
        <w:t>Entrevista com Maria de Fátima Leal – Presidente da ASPPE</w:t>
      </w:r>
    </w:p>
    <w:p w14:paraId="74A661E9" w14:textId="77777777" w:rsidR="00B542F7" w:rsidRDefault="006C05B3">
      <w:proofErr w:type="spellStart"/>
      <w:r>
        <w:t>Associação</w:t>
      </w:r>
      <w:proofErr w:type="spellEnd"/>
      <w:r>
        <w:t xml:space="preserve">: ASPPE – </w:t>
      </w:r>
      <w:proofErr w:type="spellStart"/>
      <w:r>
        <w:t>Associação</w:t>
      </w:r>
      <w:proofErr w:type="spellEnd"/>
      <w:r>
        <w:t xml:space="preserve"> de </w:t>
      </w:r>
      <w:proofErr w:type="spellStart"/>
      <w:r>
        <w:t>Professores</w:t>
      </w:r>
      <w:proofErr w:type="spellEnd"/>
      <w:r>
        <w:t xml:space="preserve"> e </w:t>
      </w:r>
      <w:proofErr w:type="spellStart"/>
      <w:r>
        <w:t>Profissionais</w:t>
      </w:r>
      <w:proofErr w:type="spellEnd"/>
      <w:r>
        <w:t xml:space="preserve"> de </w:t>
      </w:r>
      <w:proofErr w:type="spellStart"/>
      <w:r>
        <w:t>Educação</w:t>
      </w:r>
      <w:proofErr w:type="spellEnd"/>
    </w:p>
    <w:p w14:paraId="2E071557" w14:textId="269C14B9" w:rsidR="00B542F7" w:rsidRDefault="006C05B3">
      <w:proofErr w:type="spellStart"/>
      <w:r>
        <w:t>Entrevistada</w:t>
      </w:r>
      <w:proofErr w:type="spellEnd"/>
      <w:r>
        <w:t xml:space="preserve">: Maria de Fátima Costa </w:t>
      </w:r>
      <w:r>
        <w:t xml:space="preserve">Leal - </w:t>
      </w:r>
      <w:r>
        <w:t>Presidente</w:t>
      </w:r>
    </w:p>
    <w:p w14:paraId="60CA8172" w14:textId="77777777" w:rsidR="00B542F7" w:rsidRDefault="006C05B3">
      <w:proofErr w:type="spellStart"/>
      <w:r>
        <w:t>Entrevistador</w:t>
      </w:r>
      <w:proofErr w:type="spellEnd"/>
      <w:r>
        <w:t>(a): [Seu Nome]</w:t>
      </w:r>
    </w:p>
    <w:p w14:paraId="53D4E042" w14:textId="77777777" w:rsidR="00B542F7" w:rsidRDefault="006C05B3">
      <w:r>
        <w:t xml:space="preserve">Data: [Data do </w:t>
      </w:r>
      <w:proofErr w:type="spellStart"/>
      <w:r>
        <w:t>trabalho</w:t>
      </w:r>
      <w:proofErr w:type="spellEnd"/>
      <w:r>
        <w:t>]</w:t>
      </w:r>
    </w:p>
    <w:p w14:paraId="28AC28C2" w14:textId="77777777" w:rsidR="00B542F7" w:rsidRDefault="006C05B3">
      <w:r>
        <w:t>Local: Catu – BA (</w:t>
      </w:r>
      <w:proofErr w:type="spellStart"/>
      <w:r>
        <w:t>entrevista</w:t>
      </w:r>
      <w:proofErr w:type="spellEnd"/>
      <w:r>
        <w:t xml:space="preserve"> </w:t>
      </w:r>
      <w:proofErr w:type="spellStart"/>
      <w:r>
        <w:t>simulada</w:t>
      </w:r>
      <w:proofErr w:type="spellEnd"/>
      <w:r>
        <w:t>)</w:t>
      </w:r>
    </w:p>
    <w:p w14:paraId="6FA459B7" w14:textId="77777777" w:rsidR="00B542F7" w:rsidRDefault="006C05B3">
      <w:pPr>
        <w:pStyle w:val="Ttulo2"/>
      </w:pPr>
      <w:r>
        <w:t xml:space="preserve">1. </w:t>
      </w:r>
      <w:proofErr w:type="spellStart"/>
      <w:r>
        <w:t>Entendendo</w:t>
      </w:r>
      <w:proofErr w:type="spellEnd"/>
      <w:r>
        <w:t xml:space="preserve"> a </w:t>
      </w:r>
      <w:proofErr w:type="spellStart"/>
      <w:r>
        <w:t>Associação</w:t>
      </w:r>
      <w:proofErr w:type="spellEnd"/>
    </w:p>
    <w:p w14:paraId="0F12A703" w14:textId="77777777" w:rsidR="00B542F7" w:rsidRDefault="006C05B3">
      <w:pPr>
        <w:pStyle w:val="Ttulo3"/>
      </w:pPr>
      <w:r>
        <w:t xml:space="preserve">Qual é o </w:t>
      </w:r>
      <w:proofErr w:type="spellStart"/>
      <w:r>
        <w:t>objetivo</w:t>
      </w:r>
      <w:proofErr w:type="spellEnd"/>
      <w:r>
        <w:t xml:space="preserve"> da ASPPE?</w:t>
      </w:r>
    </w:p>
    <w:p w14:paraId="599DD65C" w14:textId="0DA3FE88" w:rsidR="00B542F7" w:rsidRDefault="006C05B3">
      <w:r>
        <w:t xml:space="preserve">De </w:t>
      </w:r>
      <w:proofErr w:type="spellStart"/>
      <w:r>
        <w:t>acordo</w:t>
      </w:r>
      <w:proofErr w:type="spellEnd"/>
      <w:r>
        <w:t xml:space="preserve"> com a </w:t>
      </w:r>
      <w:proofErr w:type="spellStart"/>
      <w:r>
        <w:t>presidente</w:t>
      </w:r>
      <w:proofErr w:type="spellEnd"/>
      <w:r>
        <w:t xml:space="preserve"> </w:t>
      </w:r>
      <w:proofErr w:type="spellStart"/>
      <w:r>
        <w:t>fundadora</w:t>
      </w:r>
      <w:proofErr w:type="spellEnd"/>
      <w:r>
        <w:t xml:space="preserve"> </w:t>
      </w:r>
      <w:proofErr w:type="spellStart"/>
      <w:r>
        <w:t>professora</w:t>
      </w:r>
      <w:proofErr w:type="spellEnd"/>
      <w:r>
        <w:t xml:space="preserve"> </w:t>
      </w:r>
      <w:r>
        <w:t xml:space="preserve">Maria de Fátima Leal, o principal </w:t>
      </w:r>
      <w:proofErr w:type="spellStart"/>
      <w:r>
        <w:t>objetivo</w:t>
      </w:r>
      <w:proofErr w:type="spellEnd"/>
      <w:r>
        <w:t xml:space="preserve"> da ASPPE é </w:t>
      </w:r>
      <w:proofErr w:type="spellStart"/>
      <w:r>
        <w:t>apoiar</w:t>
      </w:r>
      <w:proofErr w:type="spellEnd"/>
      <w:r>
        <w:t xml:space="preserve">, </w:t>
      </w:r>
      <w:proofErr w:type="spellStart"/>
      <w:r>
        <w:t>valorizar</w:t>
      </w:r>
      <w:proofErr w:type="spellEnd"/>
      <w:r>
        <w:t xml:space="preserve"> e </w:t>
      </w:r>
      <w:proofErr w:type="spellStart"/>
      <w:r>
        <w:t>representar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profissionais</w:t>
      </w:r>
      <w:proofErr w:type="spellEnd"/>
      <w:r>
        <w:t xml:space="preserve"> da </w:t>
      </w:r>
      <w:proofErr w:type="spellStart"/>
      <w:r>
        <w:t>educação</w:t>
      </w:r>
      <w:proofErr w:type="spellEnd"/>
      <w:r>
        <w:t xml:space="preserve">, </w:t>
      </w:r>
      <w:proofErr w:type="spellStart"/>
      <w:r>
        <w:t>oferecendo</w:t>
      </w:r>
      <w:proofErr w:type="spellEnd"/>
      <w:r>
        <w:t xml:space="preserve"> </w:t>
      </w:r>
      <w:proofErr w:type="spellStart"/>
      <w:r>
        <w:t>formação</w:t>
      </w:r>
      <w:proofErr w:type="spellEnd"/>
      <w:r>
        <w:t xml:space="preserve"> </w:t>
      </w:r>
      <w:proofErr w:type="spellStart"/>
      <w:r>
        <w:t>continuada</w:t>
      </w:r>
      <w:proofErr w:type="spellEnd"/>
      <w:r>
        <w:t xml:space="preserve">, </w:t>
      </w:r>
      <w:proofErr w:type="spellStart"/>
      <w:r>
        <w:t>articulação</w:t>
      </w:r>
      <w:proofErr w:type="spellEnd"/>
      <w:r>
        <w:t xml:space="preserve"> </w:t>
      </w:r>
      <w:proofErr w:type="spellStart"/>
      <w:r>
        <w:t>política</w:t>
      </w:r>
      <w:proofErr w:type="spellEnd"/>
      <w:r>
        <w:t xml:space="preserve">, </w:t>
      </w:r>
      <w:proofErr w:type="spellStart"/>
      <w:r>
        <w:t>divulgação</w:t>
      </w:r>
      <w:proofErr w:type="spellEnd"/>
      <w:r>
        <w:t xml:space="preserve"> de boas </w:t>
      </w:r>
      <w:proofErr w:type="spellStart"/>
      <w:r>
        <w:t>práticas</w:t>
      </w:r>
      <w:proofErr w:type="spellEnd"/>
      <w:r>
        <w:t xml:space="preserve">. </w:t>
      </w:r>
      <w:proofErr w:type="gramStart"/>
      <w:r>
        <w:t>A</w:t>
      </w:r>
      <w:proofErr w:type="gramEnd"/>
      <w:r>
        <w:t xml:space="preserve"> </w:t>
      </w:r>
      <w:proofErr w:type="spellStart"/>
      <w:r>
        <w:t>associação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se </w:t>
      </w:r>
      <w:proofErr w:type="spellStart"/>
      <w:r>
        <w:t>propõe</w:t>
      </w:r>
      <w:proofErr w:type="spellEnd"/>
      <w:r>
        <w:t xml:space="preserve"> a </w:t>
      </w:r>
      <w:proofErr w:type="spellStart"/>
      <w:r>
        <w:t>fortalecer</w:t>
      </w:r>
      <w:proofErr w:type="spellEnd"/>
      <w:r>
        <w:t xml:space="preserve"> a </w:t>
      </w:r>
      <w:proofErr w:type="spellStart"/>
      <w:r>
        <w:t>colaboração</w:t>
      </w:r>
      <w:proofErr w:type="spellEnd"/>
      <w:r>
        <w:t xml:space="preserve"> entre </w:t>
      </w:r>
      <w:proofErr w:type="spellStart"/>
      <w:r>
        <w:t>educadores</w:t>
      </w:r>
      <w:proofErr w:type="spellEnd"/>
      <w:r>
        <w:t xml:space="preserve"> e </w:t>
      </w:r>
      <w:proofErr w:type="spellStart"/>
      <w:r>
        <w:t>contribuir</w:t>
      </w:r>
      <w:proofErr w:type="spellEnd"/>
      <w:r>
        <w:t xml:space="preserve"> com a </w:t>
      </w:r>
      <w:proofErr w:type="spellStart"/>
      <w:r>
        <w:t>melhoria</w:t>
      </w:r>
      <w:proofErr w:type="spellEnd"/>
      <w:r>
        <w:t xml:space="preserve"> da </w:t>
      </w:r>
      <w:proofErr w:type="spellStart"/>
      <w:r>
        <w:t>educação</w:t>
      </w:r>
      <w:proofErr w:type="spellEnd"/>
      <w:r>
        <w:t xml:space="preserve"> </w:t>
      </w:r>
      <w:proofErr w:type="spellStart"/>
      <w:r>
        <w:t>pública</w:t>
      </w:r>
      <w:proofErr w:type="spellEnd"/>
      <w:r>
        <w:t>.</w:t>
      </w:r>
    </w:p>
    <w:p w14:paraId="17357113" w14:textId="77777777" w:rsidR="00B542F7" w:rsidRDefault="006C05B3">
      <w:pPr>
        <w:pStyle w:val="Ttulo3"/>
      </w:pPr>
      <w:proofErr w:type="spellStart"/>
      <w:r>
        <w:t>Quem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membros</w:t>
      </w:r>
      <w:proofErr w:type="spellEnd"/>
      <w:r>
        <w:t>?</w:t>
      </w:r>
    </w:p>
    <w:p w14:paraId="783F9DB9" w14:textId="764C900E" w:rsidR="00B542F7" w:rsidRDefault="006C05B3">
      <w:r>
        <w:t xml:space="preserve">A ASPPE é </w:t>
      </w:r>
      <w:proofErr w:type="spellStart"/>
      <w:r>
        <w:t>composta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professores</w:t>
      </w:r>
      <w:proofErr w:type="spellEnd"/>
      <w:r>
        <w:t xml:space="preserve"> da rede </w:t>
      </w:r>
      <w:proofErr w:type="spellStart"/>
      <w:r>
        <w:t>pública</w:t>
      </w:r>
      <w:proofErr w:type="spellEnd"/>
      <w:r>
        <w:t xml:space="preserve"> de </w:t>
      </w:r>
      <w:proofErr w:type="spellStart"/>
      <w:proofErr w:type="gramStart"/>
      <w:r w:rsidR="00036FB8">
        <w:t>ensino</w:t>
      </w:r>
      <w:proofErr w:type="spellEnd"/>
      <w:r w:rsidR="00036FB8">
        <w:t>(</w:t>
      </w:r>
      <w:proofErr w:type="gramEnd"/>
      <w:r w:rsidR="00036FB8">
        <w:t xml:space="preserve">fundamental, </w:t>
      </w:r>
      <w:proofErr w:type="spellStart"/>
      <w:r w:rsidR="00036FB8">
        <w:t>m</w:t>
      </w:r>
      <w:r>
        <w:t>é</w:t>
      </w:r>
      <w:r w:rsidR="00036FB8">
        <w:t>dio</w:t>
      </w:r>
      <w:proofErr w:type="spellEnd"/>
      <w:r w:rsidR="00036FB8">
        <w:t>, e superior)</w:t>
      </w:r>
      <w:r>
        <w:t xml:space="preserve">, mas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inclui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pedagógicos</w:t>
      </w:r>
      <w:proofErr w:type="spellEnd"/>
      <w:r>
        <w:t xml:space="preserve">, </w:t>
      </w:r>
      <w:proofErr w:type="spellStart"/>
      <w:r>
        <w:t>coordenadores</w:t>
      </w:r>
      <w:proofErr w:type="spellEnd"/>
      <w:r>
        <w:t xml:space="preserve">, </w:t>
      </w:r>
      <w:proofErr w:type="spellStart"/>
      <w:r>
        <w:t>estudantes</w:t>
      </w:r>
      <w:proofErr w:type="spellEnd"/>
      <w:r>
        <w:t xml:space="preserve"> de </w:t>
      </w:r>
      <w:proofErr w:type="spellStart"/>
      <w:r>
        <w:t>licenciatura</w:t>
      </w:r>
      <w:proofErr w:type="spellEnd"/>
      <w:r>
        <w:t xml:space="preserve"> e </w:t>
      </w:r>
      <w:proofErr w:type="spellStart"/>
      <w:r>
        <w:t>colaboradores</w:t>
      </w:r>
      <w:proofErr w:type="spellEnd"/>
      <w:r>
        <w:t xml:space="preserve"> </w:t>
      </w:r>
      <w:proofErr w:type="spellStart"/>
      <w:r>
        <w:t>voluntários</w:t>
      </w:r>
      <w:proofErr w:type="spellEnd"/>
      <w:r>
        <w:t>.</w:t>
      </w:r>
    </w:p>
    <w:p w14:paraId="3B92A869" w14:textId="77777777" w:rsidR="00B542F7" w:rsidRDefault="006C05B3">
      <w:pPr>
        <w:pStyle w:val="Ttulo3"/>
      </w:pPr>
      <w:r>
        <w:t xml:space="preserve">O que </w:t>
      </w:r>
      <w:proofErr w:type="spellStart"/>
      <w:r>
        <w:t>os</w:t>
      </w:r>
      <w:proofErr w:type="spellEnd"/>
      <w:r>
        <w:t xml:space="preserve"> </w:t>
      </w:r>
      <w:proofErr w:type="spellStart"/>
      <w:r>
        <w:t>membros</w:t>
      </w:r>
      <w:proofErr w:type="spellEnd"/>
      <w:r>
        <w:t xml:space="preserve"> </w:t>
      </w:r>
      <w:proofErr w:type="spellStart"/>
      <w:r>
        <w:t>gostariam</w:t>
      </w:r>
      <w:proofErr w:type="spellEnd"/>
      <w:r>
        <w:t xml:space="preserve"> que o site </w:t>
      </w:r>
      <w:proofErr w:type="spellStart"/>
      <w:r>
        <w:t>tivesse</w:t>
      </w:r>
      <w:proofErr w:type="spellEnd"/>
      <w:r>
        <w:t>?</w:t>
      </w:r>
    </w:p>
    <w:p w14:paraId="045394B2" w14:textId="77777777" w:rsidR="00B542F7" w:rsidRDefault="006C05B3">
      <w:r>
        <w:t xml:space="preserve">Com base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reuniões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e feedback dos </w:t>
      </w:r>
      <w:proofErr w:type="spellStart"/>
      <w:r>
        <w:t>associados</w:t>
      </w:r>
      <w:proofErr w:type="spellEnd"/>
      <w:r>
        <w:t xml:space="preserve">, a ASPPE </w:t>
      </w:r>
      <w:proofErr w:type="spellStart"/>
      <w:r>
        <w:t>definiu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esperados</w:t>
      </w:r>
      <w:proofErr w:type="spellEnd"/>
      <w:r>
        <w:t xml:space="preserve"> no site:</w:t>
      </w:r>
      <w:r>
        <w:br/>
        <w:t xml:space="preserve">- </w:t>
      </w:r>
      <w:proofErr w:type="spellStart"/>
      <w:r>
        <w:t>Atualizações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eventos</w:t>
      </w:r>
      <w:proofErr w:type="spellEnd"/>
      <w:r>
        <w:t xml:space="preserve"> e </w:t>
      </w:r>
      <w:proofErr w:type="spellStart"/>
      <w:r>
        <w:t>formações</w:t>
      </w:r>
      <w:proofErr w:type="spellEnd"/>
      <w:r>
        <w:br/>
        <w:t xml:space="preserve">- </w:t>
      </w:r>
      <w:proofErr w:type="spellStart"/>
      <w:r>
        <w:t>Acesso</w:t>
      </w:r>
      <w:proofErr w:type="spellEnd"/>
      <w:r>
        <w:t xml:space="preserve"> a </w:t>
      </w:r>
      <w:proofErr w:type="spellStart"/>
      <w:r>
        <w:t>materiais</w:t>
      </w:r>
      <w:proofErr w:type="spellEnd"/>
      <w:r>
        <w:t xml:space="preserve"> </w:t>
      </w:r>
      <w:proofErr w:type="spellStart"/>
      <w:r>
        <w:t>pedagógicos</w:t>
      </w:r>
      <w:proofErr w:type="spellEnd"/>
      <w:r>
        <w:br/>
        <w:t xml:space="preserve">- </w:t>
      </w:r>
      <w:proofErr w:type="spellStart"/>
      <w:r>
        <w:t>Notícias</w:t>
      </w:r>
      <w:proofErr w:type="spellEnd"/>
      <w:r>
        <w:t xml:space="preserve"> e </w:t>
      </w:r>
      <w:proofErr w:type="spellStart"/>
      <w:r>
        <w:t>conquistas</w:t>
      </w:r>
      <w:proofErr w:type="spellEnd"/>
      <w:r>
        <w:t xml:space="preserve"> da </w:t>
      </w:r>
      <w:proofErr w:type="spellStart"/>
      <w:r>
        <w:t>categoria</w:t>
      </w:r>
      <w:proofErr w:type="spellEnd"/>
      <w:r>
        <w:br/>
        <w:t xml:space="preserve">- Canal de </w:t>
      </w:r>
      <w:proofErr w:type="spellStart"/>
      <w:r>
        <w:t>contato</w:t>
      </w:r>
      <w:proofErr w:type="spellEnd"/>
      <w:r>
        <w:t xml:space="preserve"> </w:t>
      </w:r>
      <w:proofErr w:type="spellStart"/>
      <w:r>
        <w:t>direto</w:t>
      </w:r>
      <w:proofErr w:type="spellEnd"/>
      <w:r>
        <w:t xml:space="preserve"> com </w:t>
      </w:r>
      <w:proofErr w:type="gramStart"/>
      <w:r>
        <w:t>a</w:t>
      </w:r>
      <w:proofErr w:type="gramEnd"/>
      <w:r>
        <w:t xml:space="preserve"> equipe </w:t>
      </w:r>
      <w:proofErr w:type="spellStart"/>
      <w:r>
        <w:t>gestora</w:t>
      </w:r>
      <w:proofErr w:type="spellEnd"/>
      <w:r>
        <w:br/>
        <w:t xml:space="preserve">- Um </w:t>
      </w:r>
      <w:proofErr w:type="spellStart"/>
      <w:r>
        <w:t>espaço</w:t>
      </w:r>
      <w:proofErr w:type="spellEnd"/>
      <w:r>
        <w:t xml:space="preserve"> para </w:t>
      </w:r>
      <w:proofErr w:type="spellStart"/>
      <w:r>
        <w:t>relatos</w:t>
      </w:r>
      <w:proofErr w:type="spellEnd"/>
      <w:r>
        <w:t xml:space="preserve"> de </w:t>
      </w:r>
      <w:proofErr w:type="spellStart"/>
      <w:r>
        <w:t>experiências</w:t>
      </w:r>
      <w:proofErr w:type="spellEnd"/>
      <w:r>
        <w:t xml:space="preserve"> </w:t>
      </w:r>
      <w:proofErr w:type="spellStart"/>
      <w:r>
        <w:t>docentes</w:t>
      </w:r>
      <w:proofErr w:type="spellEnd"/>
    </w:p>
    <w:p w14:paraId="157C2E42" w14:textId="77777777" w:rsidR="00B542F7" w:rsidRDefault="006C05B3">
      <w:pPr>
        <w:pStyle w:val="Ttulo3"/>
      </w:pPr>
      <w:r>
        <w:t xml:space="preserve">A ASPPE </w:t>
      </w:r>
      <w:proofErr w:type="spellStart"/>
      <w:r>
        <w:t>já</w:t>
      </w:r>
      <w:proofErr w:type="spellEnd"/>
      <w:r>
        <w:t xml:space="preserve"> </w:t>
      </w:r>
      <w:proofErr w:type="spellStart"/>
      <w:r>
        <w:t>possui</w:t>
      </w:r>
      <w:proofErr w:type="spellEnd"/>
      <w:r>
        <w:t xml:space="preserve"> logo, redes </w:t>
      </w:r>
      <w:proofErr w:type="spellStart"/>
      <w:r>
        <w:t>sociais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materiais</w:t>
      </w:r>
      <w:proofErr w:type="spellEnd"/>
      <w:r>
        <w:t>?</w:t>
      </w:r>
    </w:p>
    <w:p w14:paraId="5807594A" w14:textId="257D7F66" w:rsidR="00B542F7" w:rsidRDefault="006C05B3">
      <w:proofErr w:type="gramStart"/>
      <w:r>
        <w:t>A</w:t>
      </w:r>
      <w:proofErr w:type="gramEnd"/>
      <w:r>
        <w:t xml:space="preserve"> </w:t>
      </w:r>
      <w:proofErr w:type="spellStart"/>
      <w:r>
        <w:t>associação</w:t>
      </w:r>
      <w:proofErr w:type="spellEnd"/>
      <w:r>
        <w:t xml:space="preserve"> </w:t>
      </w:r>
      <w:proofErr w:type="spellStart"/>
      <w:r>
        <w:t>possui</w:t>
      </w:r>
      <w:proofErr w:type="spellEnd"/>
      <w:r>
        <w:t>:</w:t>
      </w:r>
      <w:r>
        <w:br/>
        <w:t xml:space="preserve">- Uma logo </w:t>
      </w:r>
      <w:proofErr w:type="spellStart"/>
      <w:r>
        <w:t>institucional</w:t>
      </w:r>
      <w:proofErr w:type="spellEnd"/>
      <w:r>
        <w:t xml:space="preserve"> (sim)</w:t>
      </w:r>
      <w:r>
        <w:br/>
        <w:t xml:space="preserve">- Página no </w:t>
      </w:r>
      <w:r w:rsidR="00036FB8">
        <w:t xml:space="preserve">Facebook, </w:t>
      </w:r>
      <w:proofErr w:type="spellStart"/>
      <w:r w:rsidR="00036FB8">
        <w:t>porem</w:t>
      </w:r>
      <w:proofErr w:type="spellEnd"/>
      <w:r w:rsidR="00036FB8">
        <w:t xml:space="preserve"> nao </w:t>
      </w:r>
      <w:proofErr w:type="spellStart"/>
      <w:r w:rsidR="00036FB8">
        <w:t>esta</w:t>
      </w:r>
      <w:proofErr w:type="spellEnd"/>
      <w:r w:rsidR="00036FB8">
        <w:t xml:space="preserve"> </w:t>
      </w:r>
      <w:proofErr w:type="spellStart"/>
      <w:r w:rsidR="00036FB8">
        <w:t>tao</w:t>
      </w:r>
      <w:proofErr w:type="spellEnd"/>
      <w:r w:rsidR="00036FB8">
        <w:t xml:space="preserve"> </w:t>
      </w:r>
      <w:proofErr w:type="spellStart"/>
      <w:r>
        <w:t>ativa</w:t>
      </w:r>
      <w:proofErr w:type="spellEnd"/>
      <w:r>
        <w:t xml:space="preserve"> (sim)</w:t>
      </w:r>
      <w:r>
        <w:br/>
        <w:t xml:space="preserve">- </w:t>
      </w:r>
      <w:proofErr w:type="spellStart"/>
      <w:r>
        <w:t>Materiais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PDF (</w:t>
      </w:r>
      <w:proofErr w:type="spellStart"/>
      <w:r>
        <w:t>planos</w:t>
      </w:r>
      <w:proofErr w:type="spellEnd"/>
      <w:r>
        <w:t xml:space="preserve"> de aula, </w:t>
      </w:r>
      <w:proofErr w:type="spellStart"/>
      <w:r>
        <w:t>informativos</w:t>
      </w:r>
      <w:proofErr w:type="spellEnd"/>
      <w:r>
        <w:t>) (sim)</w:t>
      </w:r>
      <w:r>
        <w:br/>
        <w:t xml:space="preserve">- </w:t>
      </w:r>
      <w:proofErr w:type="spellStart"/>
      <w:r>
        <w:t>Cartazes</w:t>
      </w:r>
      <w:proofErr w:type="spellEnd"/>
      <w:r>
        <w:t xml:space="preserve"> </w:t>
      </w:r>
      <w:proofErr w:type="spellStart"/>
      <w:r>
        <w:t>digitais</w:t>
      </w:r>
      <w:proofErr w:type="spellEnd"/>
      <w:r>
        <w:t xml:space="preserve"> e posts (sim)</w:t>
      </w:r>
    </w:p>
    <w:p w14:paraId="2CF95861" w14:textId="77777777" w:rsidR="00B542F7" w:rsidRDefault="006C05B3">
      <w:pPr>
        <w:pStyle w:val="Ttulo2"/>
      </w:pPr>
      <w:r>
        <w:lastRenderedPageBreak/>
        <w:t xml:space="preserve">Dados </w:t>
      </w:r>
      <w:proofErr w:type="spellStart"/>
      <w:r>
        <w:t>institucionais</w:t>
      </w:r>
      <w:proofErr w:type="spellEnd"/>
      <w:r>
        <w:t xml:space="preserve"> da ASPPE</w:t>
      </w:r>
    </w:p>
    <w:p w14:paraId="74C05BAD" w14:textId="2F704B2D" w:rsidR="00B542F7" w:rsidRDefault="006C05B3">
      <w:proofErr w:type="spellStart"/>
      <w:r>
        <w:t>Razão</w:t>
      </w:r>
      <w:proofErr w:type="spellEnd"/>
      <w:r>
        <w:t xml:space="preserve"> Social: ASPPE – </w:t>
      </w:r>
      <w:proofErr w:type="spellStart"/>
      <w:r>
        <w:t>Associação</w:t>
      </w:r>
      <w:proofErr w:type="spellEnd"/>
      <w:r>
        <w:t xml:space="preserve"> de </w:t>
      </w:r>
      <w:proofErr w:type="spellStart"/>
      <w:r>
        <w:t>Professores</w:t>
      </w:r>
      <w:proofErr w:type="spellEnd"/>
      <w:r>
        <w:t xml:space="preserve"> e </w:t>
      </w:r>
      <w:proofErr w:type="spellStart"/>
      <w:r>
        <w:t>Profissionais</w:t>
      </w:r>
      <w:proofErr w:type="spellEnd"/>
      <w:r>
        <w:t xml:space="preserve"> de </w:t>
      </w:r>
      <w:proofErr w:type="spellStart"/>
      <w:r>
        <w:t>Educação</w:t>
      </w:r>
      <w:proofErr w:type="spellEnd"/>
      <w:r>
        <w:br/>
        <w:t>CNPJ: 05.794.129/0001-32</w:t>
      </w:r>
      <w:r>
        <w:br/>
      </w:r>
      <w:proofErr w:type="spellStart"/>
      <w:r>
        <w:t>Fundação</w:t>
      </w:r>
      <w:proofErr w:type="spellEnd"/>
      <w:r>
        <w:t xml:space="preserve">: 07 de </w:t>
      </w:r>
      <w:proofErr w:type="spellStart"/>
      <w:r>
        <w:t>julho</w:t>
      </w:r>
      <w:proofErr w:type="spellEnd"/>
      <w:r>
        <w:t xml:space="preserve"> de 2003</w:t>
      </w:r>
      <w:r>
        <w:br/>
      </w:r>
      <w:proofErr w:type="spellStart"/>
      <w:r>
        <w:t>Endereço</w:t>
      </w:r>
      <w:proofErr w:type="spellEnd"/>
      <w:r>
        <w:t>: Rua Padre Cupertino, Nº 170 – Bairro Centro – Catu – BA – CEP 48.110-000</w:t>
      </w:r>
      <w:r>
        <w:br/>
      </w:r>
      <w:proofErr w:type="spellStart"/>
      <w:r>
        <w:t>Segmento</w:t>
      </w:r>
      <w:proofErr w:type="spellEnd"/>
      <w:r>
        <w:t xml:space="preserve">: </w:t>
      </w:r>
      <w:proofErr w:type="spellStart"/>
      <w:r>
        <w:t>Consultorias</w:t>
      </w:r>
      <w:proofErr w:type="spellEnd"/>
      <w:r>
        <w:t xml:space="preserve"> e </w:t>
      </w:r>
      <w:proofErr w:type="spellStart"/>
      <w:r>
        <w:t>apoio</w:t>
      </w:r>
      <w:proofErr w:type="spellEnd"/>
      <w:r>
        <w:t xml:space="preserve"> à </w:t>
      </w:r>
      <w:proofErr w:type="spellStart"/>
      <w:r>
        <w:t>educação</w:t>
      </w:r>
      <w:proofErr w:type="spellEnd"/>
      <w:r>
        <w:br/>
      </w:r>
    </w:p>
    <w:p w14:paraId="4E3922DA" w14:textId="77777777" w:rsidR="00B542F7" w:rsidRDefault="006C05B3">
      <w:pPr>
        <w:pStyle w:val="Ttulo1"/>
      </w:pPr>
      <w:proofErr w:type="spellStart"/>
      <w:r>
        <w:t>Informações</w:t>
      </w:r>
      <w:proofErr w:type="spellEnd"/>
      <w:r>
        <w:t xml:space="preserve"> </w:t>
      </w:r>
      <w:proofErr w:type="spellStart"/>
      <w:r>
        <w:t>Institucionais</w:t>
      </w:r>
      <w:proofErr w:type="spellEnd"/>
      <w:r>
        <w:t xml:space="preserve"> – ASPPE (</w:t>
      </w:r>
      <w:proofErr w:type="spellStart"/>
      <w:r>
        <w:t>Simulação</w:t>
      </w:r>
      <w:proofErr w:type="spellEnd"/>
      <w:r>
        <w:t>)</w:t>
      </w:r>
    </w:p>
    <w:p w14:paraId="00FAE45C" w14:textId="77777777" w:rsidR="00B542F7" w:rsidRDefault="006C05B3">
      <w:pPr>
        <w:pStyle w:val="Ttulo2"/>
      </w:pPr>
      <w:proofErr w:type="spellStart"/>
      <w:r>
        <w:t>Missão</w:t>
      </w:r>
      <w:proofErr w:type="spellEnd"/>
    </w:p>
    <w:p w14:paraId="1B60B237" w14:textId="77777777" w:rsidR="005A4ABB" w:rsidRDefault="005A4ABB">
      <w:pPr>
        <w:pStyle w:val="Ttulo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Integrar</w:t>
      </w:r>
      <w:proofErr w:type="spell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para </w:t>
      </w:r>
      <w:proofErr w:type="spell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oferecer</w:t>
      </w:r>
      <w:proofErr w:type="spell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produtos</w:t>
      </w:r>
      <w:proofErr w:type="spell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 </w:t>
      </w:r>
      <w:proofErr w:type="spell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serviços</w:t>
      </w:r>
      <w:proofErr w:type="spell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educacionais</w:t>
      </w:r>
      <w:proofErr w:type="spell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diversificados</w:t>
      </w:r>
      <w:proofErr w:type="spell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 </w:t>
      </w:r>
      <w:proofErr w:type="spell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inovadores</w:t>
      </w:r>
      <w:proofErr w:type="spell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de </w:t>
      </w:r>
      <w:proofErr w:type="spell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suporte</w:t>
      </w:r>
      <w:proofErr w:type="spell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suplementar</w:t>
      </w:r>
      <w:proofErr w:type="spell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pessoas</w:t>
      </w:r>
      <w:proofErr w:type="spell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órgãos</w:t>
      </w:r>
      <w:proofErr w:type="spell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 </w:t>
      </w:r>
      <w:proofErr w:type="spell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instituições</w:t>
      </w:r>
      <w:proofErr w:type="spell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contribuindo</w:t>
      </w:r>
      <w:proofErr w:type="spell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para o </w:t>
      </w:r>
      <w:proofErr w:type="spell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desenvolvimento</w:t>
      </w:r>
      <w:proofErr w:type="spell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sustentável</w:t>
      </w:r>
      <w:proofErr w:type="spell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e </w:t>
      </w:r>
      <w:proofErr w:type="spell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sustentado</w:t>
      </w:r>
      <w:proofErr w:type="spell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qualidade</w:t>
      </w:r>
      <w:proofErr w:type="spell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cidadania</w:t>
      </w:r>
      <w:proofErr w:type="spell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 </w:t>
      </w:r>
      <w:proofErr w:type="spell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melhoria</w:t>
      </w:r>
      <w:proofErr w:type="spell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 </w:t>
      </w:r>
      <w:proofErr w:type="spell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vida</w:t>
      </w:r>
      <w:proofErr w:type="spell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 </w:t>
      </w:r>
      <w:proofErr w:type="spell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cada</w:t>
      </w:r>
      <w:proofErr w:type="spell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pessoa</w:t>
      </w:r>
      <w:proofErr w:type="spell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cliente</w:t>
      </w:r>
      <w:proofErr w:type="spell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responsável</w:t>
      </w:r>
      <w:proofErr w:type="spell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pela </w:t>
      </w:r>
      <w:proofErr w:type="spell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construção</w:t>
      </w:r>
      <w:proofErr w:type="spell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 </w:t>
      </w:r>
      <w:proofErr w:type="spell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relacionamento</w:t>
      </w:r>
      <w:proofErr w:type="spell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sódios</w:t>
      </w:r>
      <w:proofErr w:type="spell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vida</w:t>
      </w:r>
      <w:proofErr w:type="spell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em</w:t>
      </w:r>
      <w:proofErr w:type="spell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sociedade</w:t>
      </w:r>
      <w:proofErr w:type="spell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BB5AE2D" w14:textId="5E0C5D35" w:rsidR="00B542F7" w:rsidRDefault="006C05B3">
      <w:pPr>
        <w:pStyle w:val="Ttulo2"/>
      </w:pPr>
      <w:proofErr w:type="spellStart"/>
      <w:r>
        <w:t>Visão</w:t>
      </w:r>
      <w:proofErr w:type="spellEnd"/>
    </w:p>
    <w:p w14:paraId="3060D195" w14:textId="77777777" w:rsidR="005A4ABB" w:rsidRDefault="005A4ABB" w:rsidP="005A4A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Ser </w:t>
      </w:r>
      <w:proofErr w:type="spell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reconhecido</w:t>
      </w:r>
      <w:proofErr w:type="spell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com </w:t>
      </w:r>
      <w:proofErr w:type="spell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entidade</w:t>
      </w:r>
      <w:proofErr w:type="spell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corporativa</w:t>
      </w:r>
      <w:proofErr w:type="spell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eficiente</w:t>
      </w:r>
      <w:proofErr w:type="spell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 </w:t>
      </w:r>
      <w:proofErr w:type="spell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apoio</w:t>
      </w:r>
      <w:proofErr w:type="spell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educacional</w:t>
      </w:r>
      <w:proofErr w:type="spell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para </w:t>
      </w:r>
      <w:proofErr w:type="gram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gram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inclusão</w:t>
      </w:r>
      <w:proofErr w:type="spell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 </w:t>
      </w:r>
      <w:proofErr w:type="spell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pessoa</w:t>
      </w:r>
      <w:proofErr w:type="spell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e de </w:t>
      </w:r>
      <w:proofErr w:type="spell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instituições</w:t>
      </w:r>
      <w:proofErr w:type="spell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serem</w:t>
      </w:r>
      <w:proofErr w:type="spell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responsável</w:t>
      </w:r>
      <w:proofErr w:type="spell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como</w:t>
      </w:r>
      <w:proofErr w:type="spell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cidadão</w:t>
      </w:r>
      <w:proofErr w:type="spell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por</w:t>
      </w:r>
      <w:proofErr w:type="spell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um </w:t>
      </w:r>
      <w:proofErr w:type="spell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desenvolvimento</w:t>
      </w:r>
      <w:proofErr w:type="spell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sócio</w:t>
      </w:r>
      <w:proofErr w:type="spell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cultural </w:t>
      </w:r>
      <w:proofErr w:type="spell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harmônico</w:t>
      </w:r>
      <w:proofErr w:type="spell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humanizado</w:t>
      </w:r>
      <w:proofErr w:type="spell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 </w:t>
      </w:r>
      <w:proofErr w:type="spellStart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sustentável</w:t>
      </w:r>
      <w:proofErr w:type="spellEnd"/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2D5FB81" w14:textId="77777777" w:rsidR="00B542F7" w:rsidRDefault="006C05B3">
      <w:pPr>
        <w:pStyle w:val="Ttulo2"/>
      </w:pPr>
      <w:r>
        <w:t>Valores</w:t>
      </w:r>
    </w:p>
    <w:p w14:paraId="273E64B3" w14:textId="77777777" w:rsidR="005A4ABB" w:rsidRDefault="005A4ABB" w:rsidP="005A4A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Amor a Deus 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próximo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FA9F0AF" w14:textId="77777777" w:rsidR="005A4ABB" w:rsidRDefault="005A4ABB" w:rsidP="005A4A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Honestidade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14:paraId="55833241" w14:textId="77777777" w:rsidR="005A4ABB" w:rsidRDefault="005A4ABB" w:rsidP="005A4A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Solidariedade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14:paraId="252BC8CC" w14:textId="77777777" w:rsidR="005A4ABB" w:rsidRDefault="005A4ABB" w:rsidP="005A4A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Eficiência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BC30424" w14:textId="77777777" w:rsidR="005A4ABB" w:rsidRDefault="005A4ABB" w:rsidP="005A4A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Gratidão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7A42134" w14:textId="77777777" w:rsidR="00B542F7" w:rsidRDefault="006C05B3">
      <w:pPr>
        <w:pStyle w:val="Ttulo2"/>
      </w:pPr>
      <w:proofErr w:type="spellStart"/>
      <w:r>
        <w:lastRenderedPageBreak/>
        <w:t>História</w:t>
      </w:r>
      <w:proofErr w:type="spellEnd"/>
      <w:r>
        <w:t xml:space="preserve"> da </w:t>
      </w:r>
      <w:proofErr w:type="spellStart"/>
      <w:r>
        <w:t>Associação</w:t>
      </w:r>
      <w:proofErr w:type="spellEnd"/>
    </w:p>
    <w:p w14:paraId="5E9A90DF" w14:textId="42D352D8" w:rsidR="00B542F7" w:rsidRDefault="006C05B3" w:rsidP="005A4ABB">
      <w:pPr>
        <w:spacing w:after="0"/>
      </w:pPr>
      <w:proofErr w:type="spellStart"/>
      <w:r>
        <w:t>Fundada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07 de </w:t>
      </w:r>
      <w:proofErr w:type="spellStart"/>
      <w:r>
        <w:t>julho</w:t>
      </w:r>
      <w:proofErr w:type="spellEnd"/>
      <w:r>
        <w:t xml:space="preserve"> de 2003, </w:t>
      </w:r>
      <w:proofErr w:type="spellStart"/>
      <w:r>
        <w:t>na</w:t>
      </w:r>
      <w:proofErr w:type="spellEnd"/>
      <w:r>
        <w:t xml:space="preserve"> </w:t>
      </w:r>
      <w:proofErr w:type="spellStart"/>
      <w:r>
        <w:t>cidade</w:t>
      </w:r>
      <w:proofErr w:type="spellEnd"/>
      <w:r>
        <w:t xml:space="preserve"> de Catu – Bahia, a ASPPE </w:t>
      </w:r>
      <w:proofErr w:type="spellStart"/>
      <w:r>
        <w:t>nasceu</w:t>
      </w:r>
      <w:proofErr w:type="spellEnd"/>
      <w:r>
        <w:t xml:space="preserve"> da </w:t>
      </w:r>
      <w:proofErr w:type="spellStart"/>
      <w:r>
        <w:t>mobilização</w:t>
      </w:r>
      <w:proofErr w:type="spellEnd"/>
      <w:r>
        <w:t xml:space="preserve"> de um </w:t>
      </w:r>
      <w:proofErr w:type="spellStart"/>
      <w:r>
        <w:t>grupo</w:t>
      </w:r>
      <w:proofErr w:type="spellEnd"/>
      <w:r>
        <w:t xml:space="preserve"> de </w:t>
      </w:r>
      <w:proofErr w:type="spellStart"/>
      <w:r>
        <w:t>professores</w:t>
      </w:r>
      <w:proofErr w:type="spellEnd"/>
      <w:r>
        <w:t xml:space="preserve"> </w:t>
      </w:r>
      <w:proofErr w:type="spellStart"/>
      <w:r>
        <w:t>preocupados</w:t>
      </w:r>
      <w:proofErr w:type="spellEnd"/>
      <w:r>
        <w:t xml:space="preserve"> </w:t>
      </w:r>
      <w:proofErr w:type="spellStart"/>
      <w:r w:rsidR="005A4ABB">
        <w:rPr>
          <w:color w:val="EE0000"/>
        </w:rPr>
        <w:t>em</w:t>
      </w:r>
      <w:proofErr w:type="spellEnd"/>
      <w:r w:rsidR="005A4ABB">
        <w:rPr>
          <w:color w:val="EE0000"/>
        </w:rPr>
        <w:t xml:space="preserve"> </w:t>
      </w:r>
      <w:proofErr w:type="spellStart"/>
      <w:r w:rsidR="005A4ABB">
        <w:rPr>
          <w:color w:val="EE0000"/>
        </w:rPr>
        <w:t>promover</w:t>
      </w:r>
      <w:proofErr w:type="spellEnd"/>
      <w:r w:rsidR="005A4ABB">
        <w:rPr>
          <w:color w:val="EE0000"/>
        </w:rPr>
        <w:t xml:space="preserve"> </w:t>
      </w:r>
      <w:proofErr w:type="spellStart"/>
      <w:r w:rsidR="005A4ABB">
        <w:rPr>
          <w:color w:val="EE0000"/>
        </w:rPr>
        <w:t>oportunidades</w:t>
      </w:r>
      <w:proofErr w:type="spellEnd"/>
      <w:r w:rsidR="005A4ABB">
        <w:rPr>
          <w:color w:val="EE0000"/>
        </w:rPr>
        <w:t xml:space="preserve"> para </w:t>
      </w:r>
      <w:proofErr w:type="spellStart"/>
      <w:r w:rsidR="005A4ABB">
        <w:rPr>
          <w:color w:val="EE0000"/>
        </w:rPr>
        <w:t>jovens</w:t>
      </w:r>
      <w:proofErr w:type="spellEnd"/>
      <w:r w:rsidR="005A4ABB">
        <w:rPr>
          <w:color w:val="EE0000"/>
        </w:rPr>
        <w:t xml:space="preserve"> </w:t>
      </w:r>
      <w:proofErr w:type="spellStart"/>
      <w:r w:rsidR="005A4ABB">
        <w:rPr>
          <w:color w:val="EE0000"/>
        </w:rPr>
        <w:t>estudantes</w:t>
      </w:r>
      <w:proofErr w:type="spellEnd"/>
      <w:r w:rsidR="005A4ABB">
        <w:rPr>
          <w:color w:val="EE0000"/>
        </w:rPr>
        <w:t xml:space="preserve"> da Rede Pública, </w:t>
      </w:r>
      <w:proofErr w:type="spellStart"/>
      <w:r w:rsidR="005A4ABB">
        <w:rPr>
          <w:color w:val="EE0000"/>
        </w:rPr>
        <w:t>condições</w:t>
      </w:r>
      <w:proofErr w:type="spellEnd"/>
      <w:r w:rsidR="005A4ABB">
        <w:rPr>
          <w:color w:val="EE0000"/>
        </w:rPr>
        <w:t xml:space="preserve"> de </w:t>
      </w:r>
      <w:proofErr w:type="spellStart"/>
      <w:r w:rsidR="005A4ABB">
        <w:rPr>
          <w:color w:val="EE0000"/>
        </w:rPr>
        <w:t>acesso</w:t>
      </w:r>
      <w:proofErr w:type="spellEnd"/>
      <w:r w:rsidR="005A4ABB">
        <w:rPr>
          <w:color w:val="EE0000"/>
        </w:rPr>
        <w:t xml:space="preserve"> a </w:t>
      </w:r>
      <w:proofErr w:type="spellStart"/>
      <w:r w:rsidR="005A4ABB">
        <w:rPr>
          <w:color w:val="EE0000"/>
        </w:rPr>
        <w:t>Univeridade</w:t>
      </w:r>
      <w:proofErr w:type="spellEnd"/>
      <w:r w:rsidR="005A4ABB">
        <w:rPr>
          <w:color w:val="EE0000"/>
        </w:rPr>
        <w:t xml:space="preserve">. </w:t>
      </w:r>
      <w:r>
        <w:br/>
        <w:t xml:space="preserve">Ao </w:t>
      </w:r>
      <w:proofErr w:type="spellStart"/>
      <w:r>
        <w:t>longo</w:t>
      </w:r>
      <w:proofErr w:type="spellEnd"/>
      <w:r>
        <w:t xml:space="preserve"> dos </w:t>
      </w:r>
      <w:proofErr w:type="spellStart"/>
      <w:r>
        <w:t>anos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associação</w:t>
      </w:r>
      <w:proofErr w:type="spellEnd"/>
      <w:r>
        <w:t xml:space="preserve"> </w:t>
      </w:r>
      <w:proofErr w:type="spellStart"/>
      <w:r>
        <w:t>expandiu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ações</w:t>
      </w:r>
      <w:proofErr w:type="spellEnd"/>
      <w:r>
        <w:t xml:space="preserve"> para </w:t>
      </w:r>
      <w:proofErr w:type="spellStart"/>
      <w:r>
        <w:t>além</w:t>
      </w:r>
      <w:proofErr w:type="spellEnd"/>
      <w:r>
        <w:t xml:space="preserve"> da</w:t>
      </w:r>
      <w:r w:rsidR="005A4ABB">
        <w:t xml:space="preserve"> </w:t>
      </w:r>
      <w:proofErr w:type="spellStart"/>
      <w:r w:rsidR="005A4ABB">
        <w:t>preparação</w:t>
      </w:r>
      <w:proofErr w:type="spellEnd"/>
      <w:r w:rsidR="005A4ABB">
        <w:t xml:space="preserve"> da </w:t>
      </w:r>
      <w:proofErr w:type="spellStart"/>
      <w:r w:rsidR="005A4ABB">
        <w:t>inserção</w:t>
      </w:r>
      <w:proofErr w:type="spellEnd"/>
      <w:r w:rsidR="005A4ABB">
        <w:t xml:space="preserve"> de </w:t>
      </w:r>
      <w:proofErr w:type="spellStart"/>
      <w:r w:rsidR="005A4ABB">
        <w:t>jovens</w:t>
      </w:r>
      <w:proofErr w:type="spellEnd"/>
      <w:r w:rsidR="005A4ABB">
        <w:t xml:space="preserve"> </w:t>
      </w:r>
      <w:proofErr w:type="spellStart"/>
      <w:r w:rsidR="005A4ABB">
        <w:t>carentes</w:t>
      </w:r>
      <w:proofErr w:type="spellEnd"/>
      <w:r>
        <w:t xml:space="preserve">, </w:t>
      </w:r>
      <w:proofErr w:type="spellStart"/>
      <w:r>
        <w:t>passando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oferecer</w:t>
      </w:r>
      <w:proofErr w:type="spellEnd"/>
      <w:r>
        <w:t xml:space="preserve"> </w:t>
      </w:r>
      <w:proofErr w:type="spellStart"/>
      <w:r>
        <w:t>formações</w:t>
      </w:r>
      <w:proofErr w:type="spellEnd"/>
      <w:r>
        <w:t xml:space="preserve"> </w:t>
      </w:r>
      <w:proofErr w:type="spellStart"/>
      <w:r>
        <w:t>pedagógicas</w:t>
      </w:r>
      <w:proofErr w:type="spellEnd"/>
      <w:r>
        <w:t xml:space="preserve">, </w:t>
      </w:r>
      <w:proofErr w:type="spellStart"/>
      <w:r>
        <w:t>cursos</w:t>
      </w:r>
      <w:proofErr w:type="spellEnd"/>
      <w:r>
        <w:t xml:space="preserve">, </w:t>
      </w:r>
      <w:proofErr w:type="spellStart"/>
      <w:r>
        <w:t>eventos</w:t>
      </w:r>
      <w:proofErr w:type="spellEnd"/>
      <w:r>
        <w:t xml:space="preserve"> </w:t>
      </w:r>
      <w:proofErr w:type="spellStart"/>
      <w:r>
        <w:t>culturais</w:t>
      </w:r>
      <w:proofErr w:type="spellEnd"/>
      <w:r>
        <w:t xml:space="preserve"> e </w:t>
      </w:r>
      <w:proofErr w:type="spellStart"/>
      <w:r>
        <w:t>atuar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um </w:t>
      </w:r>
      <w:proofErr w:type="spellStart"/>
      <w:r>
        <w:t>ponto</w:t>
      </w:r>
      <w:proofErr w:type="spellEnd"/>
      <w:r>
        <w:t xml:space="preserve"> de </w:t>
      </w:r>
      <w:proofErr w:type="spellStart"/>
      <w:r>
        <w:t>apoio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defesa</w:t>
      </w:r>
      <w:proofErr w:type="spellEnd"/>
      <w:r>
        <w:t xml:space="preserve"> da </w:t>
      </w:r>
      <w:proofErr w:type="spellStart"/>
      <w:r>
        <w:t>educação</w:t>
      </w:r>
      <w:proofErr w:type="spellEnd"/>
      <w:r>
        <w:t xml:space="preserve"> </w:t>
      </w:r>
      <w:proofErr w:type="spellStart"/>
      <w:r>
        <w:t>pública</w:t>
      </w:r>
      <w:proofErr w:type="spellEnd"/>
      <w:r>
        <w:t xml:space="preserve"> </w:t>
      </w:r>
      <w:r w:rsidR="005A4ABB">
        <w:t xml:space="preserve">de </w:t>
      </w:r>
      <w:proofErr w:type="spellStart"/>
      <w:r w:rsidR="005A4ABB">
        <w:t>qualidade</w:t>
      </w:r>
      <w:proofErr w:type="spellEnd"/>
      <w:r w:rsidR="005A4ABB">
        <w:t xml:space="preserve">. </w:t>
      </w:r>
      <w:r>
        <w:br/>
      </w:r>
      <w:proofErr w:type="spellStart"/>
      <w:r>
        <w:t>Hoje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associação</w:t>
      </w:r>
      <w:proofErr w:type="spellEnd"/>
      <w:r>
        <w:t xml:space="preserve"> é </w:t>
      </w:r>
      <w:proofErr w:type="spellStart"/>
      <w:r>
        <w:t>reconhecida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força</w:t>
      </w:r>
      <w:proofErr w:type="spellEnd"/>
      <w:r>
        <w:t xml:space="preserve"> de </w:t>
      </w:r>
      <w:proofErr w:type="spellStart"/>
      <w:r>
        <w:t>mobilização</w:t>
      </w:r>
      <w:proofErr w:type="spellEnd"/>
      <w:r>
        <w:t xml:space="preserve"> social e </w:t>
      </w:r>
      <w:proofErr w:type="spellStart"/>
      <w:r>
        <w:t>educacional</w:t>
      </w:r>
      <w:proofErr w:type="spellEnd"/>
      <w:r>
        <w:t xml:space="preserve"> no </w:t>
      </w:r>
      <w:proofErr w:type="spellStart"/>
      <w:r>
        <w:t>território</w:t>
      </w:r>
      <w:proofErr w:type="spellEnd"/>
      <w:r>
        <w:t xml:space="preserve"> de Catu e </w:t>
      </w:r>
      <w:proofErr w:type="spellStart"/>
      <w:r>
        <w:t>municípios</w:t>
      </w:r>
      <w:proofErr w:type="spellEnd"/>
      <w:r>
        <w:t xml:space="preserve"> </w:t>
      </w:r>
      <w:proofErr w:type="spellStart"/>
      <w:r>
        <w:t>próximos</w:t>
      </w:r>
      <w:proofErr w:type="spellEnd"/>
      <w:r>
        <w:t>.</w:t>
      </w:r>
    </w:p>
    <w:p w14:paraId="6AB491B4" w14:textId="77777777" w:rsidR="00B542F7" w:rsidRDefault="006C05B3">
      <w:pPr>
        <w:pStyle w:val="Ttulo2"/>
      </w:pPr>
      <w:r>
        <w:t xml:space="preserve">Equipe </w:t>
      </w:r>
      <w:proofErr w:type="spellStart"/>
      <w:r>
        <w:t>Gestora</w:t>
      </w:r>
      <w:proofErr w:type="spellEnd"/>
      <w:r>
        <w:t xml:space="preserve"> (</w:t>
      </w:r>
      <w:proofErr w:type="spellStart"/>
      <w:r>
        <w:t>Simulada</w:t>
      </w:r>
      <w:proofErr w:type="spellEnd"/>
      <w:r>
        <w:t>)</w:t>
      </w:r>
    </w:p>
    <w:p w14:paraId="708E86B6" w14:textId="77777777" w:rsidR="005A4ABB" w:rsidRDefault="006C05B3">
      <w:r>
        <w:t>- Presidente</w:t>
      </w:r>
      <w:r w:rsidR="005A4ABB">
        <w:t xml:space="preserve"> </w:t>
      </w:r>
      <w:proofErr w:type="spellStart"/>
      <w:r w:rsidR="005A4ABB">
        <w:t>Fundadora</w:t>
      </w:r>
      <w:proofErr w:type="spellEnd"/>
      <w:r>
        <w:t xml:space="preserve">: </w:t>
      </w:r>
      <w:proofErr w:type="spellStart"/>
      <w:r w:rsidR="005A4ABB">
        <w:t>Professora</w:t>
      </w:r>
      <w:proofErr w:type="spellEnd"/>
      <w:r w:rsidR="005A4ABB">
        <w:t xml:space="preserve"> </w:t>
      </w:r>
      <w:proofErr w:type="spellStart"/>
      <w:r w:rsidR="005A4ABB">
        <w:t>Doutora</w:t>
      </w:r>
      <w:proofErr w:type="spellEnd"/>
      <w:r w:rsidR="005A4ABB">
        <w:t xml:space="preserve"> </w:t>
      </w:r>
      <w:r>
        <w:t xml:space="preserve">Maria de Fátima </w:t>
      </w:r>
      <w:r w:rsidR="005A4ABB">
        <w:t xml:space="preserve">Costa </w:t>
      </w:r>
      <w:r>
        <w:t xml:space="preserve">Leal </w:t>
      </w:r>
    </w:p>
    <w:p w14:paraId="3820B27C" w14:textId="26874BB6" w:rsidR="005A4ABB" w:rsidRDefault="005A4ABB">
      <w:r>
        <w:t>_ Presidente</w:t>
      </w:r>
      <w:r w:rsidR="006C05B3">
        <w:t xml:space="preserve"> </w:t>
      </w:r>
      <w:proofErr w:type="spellStart"/>
      <w:r w:rsidR="006C05B3">
        <w:t>em</w:t>
      </w:r>
      <w:proofErr w:type="spellEnd"/>
      <w:r w:rsidR="006C05B3">
        <w:t xml:space="preserve"> </w:t>
      </w:r>
      <w:proofErr w:type="spellStart"/>
      <w:r w:rsidR="006C05B3">
        <w:t>exercício</w:t>
      </w:r>
      <w:proofErr w:type="spellEnd"/>
      <w:r>
        <w:t xml:space="preserve">: </w:t>
      </w:r>
      <w:proofErr w:type="spellStart"/>
      <w:r w:rsidRPr="00C80039">
        <w:rPr>
          <w:rFonts w:ascii="Arial" w:hAnsi="Arial" w:cs="Arial"/>
          <w:sz w:val="24"/>
          <w:szCs w:val="24"/>
        </w:rPr>
        <w:t>Joseane</w:t>
      </w:r>
      <w:proofErr w:type="spellEnd"/>
      <w:r w:rsidRPr="00C80039">
        <w:rPr>
          <w:rFonts w:ascii="Arial" w:hAnsi="Arial" w:cs="Arial"/>
          <w:sz w:val="24"/>
          <w:szCs w:val="24"/>
        </w:rPr>
        <w:t xml:space="preserve"> Sales Leal</w:t>
      </w:r>
    </w:p>
    <w:p w14:paraId="37066B83" w14:textId="27399E2F" w:rsidR="005A4ABB" w:rsidRDefault="006C05B3">
      <w:r>
        <w:t>- Vice-</w:t>
      </w:r>
      <w:proofErr w:type="spellStart"/>
      <w:r>
        <w:t>presidente</w:t>
      </w:r>
      <w:proofErr w:type="spellEnd"/>
      <w:r>
        <w:t>:</w:t>
      </w:r>
      <w:r w:rsidR="005A4ABB">
        <w:t xml:space="preserve"> </w:t>
      </w:r>
      <w:proofErr w:type="spellStart"/>
      <w:r w:rsidR="005A4ABB">
        <w:t>Professora</w:t>
      </w:r>
      <w:proofErr w:type="spellEnd"/>
      <w:r w:rsidR="005A4ABB">
        <w:t xml:space="preserve"> </w:t>
      </w:r>
      <w:proofErr w:type="spellStart"/>
      <w:r w:rsidR="005A4ABB" w:rsidRPr="00C80039">
        <w:rPr>
          <w:rFonts w:ascii="Arial" w:hAnsi="Arial" w:cs="Arial"/>
          <w:sz w:val="24"/>
          <w:szCs w:val="24"/>
        </w:rPr>
        <w:t>Edmarcia</w:t>
      </w:r>
      <w:proofErr w:type="spellEnd"/>
      <w:r w:rsidR="005A4ABB" w:rsidRPr="00C80039">
        <w:rPr>
          <w:rFonts w:ascii="Arial" w:hAnsi="Arial" w:cs="Arial"/>
          <w:sz w:val="24"/>
          <w:szCs w:val="24"/>
        </w:rPr>
        <w:t xml:space="preserve"> dos Santos Pereira</w:t>
      </w:r>
    </w:p>
    <w:p w14:paraId="06A4F37E" w14:textId="77777777" w:rsidR="006C05B3" w:rsidRDefault="006C05B3">
      <w:r>
        <w:t xml:space="preserve">- </w:t>
      </w:r>
      <w:proofErr w:type="spellStart"/>
      <w:r>
        <w:t>Secretária</w:t>
      </w:r>
      <w:proofErr w:type="spellEnd"/>
      <w:r>
        <w:t xml:space="preserve"> Geral:</w:t>
      </w:r>
      <w:r w:rsidR="005A4ABB">
        <w:t xml:space="preserve"> </w:t>
      </w:r>
      <w:proofErr w:type="spellStart"/>
      <w:r w:rsidR="005A4ABB">
        <w:t>Professora</w:t>
      </w:r>
      <w:proofErr w:type="spellEnd"/>
      <w:r>
        <w:t xml:space="preserve"> </w:t>
      </w:r>
      <w:r w:rsidR="005A4ABB" w:rsidRPr="00C80039">
        <w:rPr>
          <w:rFonts w:ascii="Arial" w:hAnsi="Arial" w:cs="Arial"/>
          <w:sz w:val="24"/>
          <w:szCs w:val="24"/>
        </w:rPr>
        <w:t>Lucia da Costa Santos dos Santos,</w:t>
      </w:r>
      <w:r>
        <w:br/>
        <w:t xml:space="preserve">- </w:t>
      </w:r>
      <w:proofErr w:type="spellStart"/>
      <w:r>
        <w:t>Tesoureiro</w:t>
      </w:r>
      <w:proofErr w:type="spellEnd"/>
      <w:r>
        <w:t xml:space="preserve">: </w:t>
      </w:r>
      <w:r w:rsidRPr="00C80039">
        <w:rPr>
          <w:rFonts w:ascii="Arial" w:hAnsi="Arial" w:cs="Arial"/>
          <w:sz w:val="24"/>
          <w:szCs w:val="24"/>
        </w:rPr>
        <w:t>Manoel Correia Ferreira</w:t>
      </w:r>
      <w:r>
        <w:t xml:space="preserve"> </w:t>
      </w:r>
    </w:p>
    <w:sectPr w:rsidR="006C05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1564672">
    <w:abstractNumId w:val="8"/>
  </w:num>
  <w:num w:numId="2" w16cid:durableId="103766993">
    <w:abstractNumId w:val="6"/>
  </w:num>
  <w:num w:numId="3" w16cid:durableId="1772624853">
    <w:abstractNumId w:val="5"/>
  </w:num>
  <w:num w:numId="4" w16cid:durableId="243881723">
    <w:abstractNumId w:val="4"/>
  </w:num>
  <w:num w:numId="5" w16cid:durableId="425855342">
    <w:abstractNumId w:val="7"/>
  </w:num>
  <w:num w:numId="6" w16cid:durableId="401290691">
    <w:abstractNumId w:val="3"/>
  </w:num>
  <w:num w:numId="7" w16cid:durableId="609821093">
    <w:abstractNumId w:val="2"/>
  </w:num>
  <w:num w:numId="8" w16cid:durableId="713623221">
    <w:abstractNumId w:val="1"/>
  </w:num>
  <w:num w:numId="9" w16cid:durableId="1638102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6FB8"/>
    <w:rsid w:val="0006063C"/>
    <w:rsid w:val="0015074B"/>
    <w:rsid w:val="0029639D"/>
    <w:rsid w:val="00326F90"/>
    <w:rsid w:val="004E64AC"/>
    <w:rsid w:val="005A4ABB"/>
    <w:rsid w:val="006C05B3"/>
    <w:rsid w:val="00724378"/>
    <w:rsid w:val="008674C0"/>
    <w:rsid w:val="00AA1D8D"/>
    <w:rsid w:val="00B47730"/>
    <w:rsid w:val="00B542F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82352D"/>
  <w14:defaultImageDpi w14:val="300"/>
  <w15:docId w15:val="{2D755A00-0E25-402B-B1C1-09ED6AEBB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552</Words>
  <Characters>2983</Characters>
  <Application>Microsoft Office Word</Application>
  <DocSecurity>4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Maria de Fátima Costa Leal</cp:lastModifiedBy>
  <cp:revision>2</cp:revision>
  <dcterms:created xsi:type="dcterms:W3CDTF">2025-05-24T19:15:00Z</dcterms:created>
  <dcterms:modified xsi:type="dcterms:W3CDTF">2025-05-24T19:15:00Z</dcterms:modified>
  <cp:category/>
</cp:coreProperties>
</file>